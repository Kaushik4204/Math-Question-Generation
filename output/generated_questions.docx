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Generated Questions</w:t>
      </w:r>
    </w:p>
    <w:p>
      <w:pPr>
        <w:pStyle w:val="Heading2"/>
      </w:pPr>
      <w:r>
        <w:t>Question 1</w:t>
      </w:r>
    </w:p>
    <w:p>
      <w:pPr>
        <w:pStyle w:val="Heading3"/>
      </w:pPr>
      <w:r>
        <w:t>Pizza Topping Combinations</w:t>
      </w:r>
    </w:p>
    <w:p>
      <w:r>
        <w:t>Calculating the number of possible pizza topping combinations.</w:t>
      </w:r>
    </w:p>
    <w:p>
      <w:r>
        <w:t>A local pizzeria offers 3 different types of crusts and 4 different types of cheese.  How many different pizza combinations are possible if you must choose one crust and one cheese?</w:t>
      </w:r>
    </w:p>
    <w:p>
      <w:r>
        <w:t>Instruction: Calculate the total number of different pizza combinations.</w:t>
      </w:r>
    </w:p>
    <w:p>
      <w:r>
        <w:t>Difficulty: easy | Subject: Quantitative Math | Unit: Problem Solving | Topic: Probability and Statistics | Marks: 1</w:t>
      </w:r>
    </w:p>
    <w:p>
      <w:pPr>
        <w:pStyle w:val="ListBullet"/>
      </w:pPr>
      <w:r>
        <w:t>7</w:t>
      </w:r>
    </w:p>
    <w:p>
      <w:pPr>
        <w:pStyle w:val="ListBullet"/>
      </w:pPr>
      <w:r>
        <w:t>10</w:t>
      </w:r>
    </w:p>
    <w:p>
      <w:pPr>
        <w:pStyle w:val="ListBullet"/>
      </w:pPr>
      <w:r>
        <w:t>12</w:t>
      </w:r>
    </w:p>
    <w:p>
      <w:pPr>
        <w:pStyle w:val="ListBullet"/>
      </w:pPr>
      <w:r>
        <w:t>16</w:t>
      </w:r>
    </w:p>
    <w:p>
      <w:r>
        <w:t>Explanation: To find the total number of combinations, multiply the number of crust choices by the number of cheese choices: 3 crusts * 4 cheeses = 12 combinations.</w:t>
      </w:r>
    </w:p>
    <w:p/>
    <w:p>
      <w:pPr>
        <w:pStyle w:val="Heading2"/>
      </w:pPr>
      <w:r>
        <w:t>Question 2</w:t>
      </w:r>
    </w:p>
    <w:p>
      <w:pPr>
        <w:pStyle w:val="Heading3"/>
      </w:pPr>
      <w:r>
        <w:t>Geometry Problem</w:t>
      </w:r>
    </w:p>
    <w:p>
      <w:r>
        <w:t>Determining dimensions of a rectangular container holding cubes.</w:t>
      </w:r>
    </w:p>
    <w:p>
      <w:r>
        <w:t>The top view of a rectangular box containing 9 identical, tightly packed cubes is shown.  If each cube has a side length of 3 centimeters, which of the following are closest to the dimensions, in centimeters, of the rectangular box?</w:t>
      </w:r>
    </w:p>
    <w:p>
      <w:r>
        <w:t>Instruction: Choose the closest dimensions of the rectangular box.</w:t>
      </w:r>
    </w:p>
    <w:p>
      <w:r>
        <w:t>Difficulty: easy | Subject: Quantitative Math | Unit: Problem Solving | Topic: Geometry and Measurement | Marks: 1</w:t>
      </w:r>
    </w:p>
    <w:p>
      <w:pPr>
        <w:pStyle w:val="ListBullet"/>
      </w:pPr>
      <w:r>
        <w:t>9 cm x 9 cm x 3 cm</w:t>
      </w:r>
    </w:p>
    <w:p>
      <w:pPr>
        <w:pStyle w:val="ListBullet"/>
      </w:pPr>
      <w:r>
        <w:t>9 cm x 6 cm x 3 cm</w:t>
      </w:r>
    </w:p>
    <w:p>
      <w:pPr>
        <w:pStyle w:val="ListBullet"/>
      </w:pPr>
      <w:r>
        <w:t>9 cm x 3 cm x 3 cm</w:t>
      </w:r>
    </w:p>
    <w:p>
      <w:pPr>
        <w:pStyle w:val="ListBullet"/>
      </w:pPr>
      <w:r>
        <w:t>6 cm x 3 cm x 3 cm</w:t>
      </w:r>
    </w:p>
    <w:p>
      <w:r>
        <w:t>Explanation: The top view shows 3 cubes along one side and 3 cubes along another. Since each cube has a side length of 3 cm, the dimensions of the rectangular box are 3 cubes * 3 cm/cube = 9 cm along one side, and 3 cubes * 3 cm/cube = 9 cm along another side. The height of the box is equal to the side length of a single cube (3 cm). Therefore the dimensions are 9 cm x 9 cm x 3 cm, which is not one of the options. However, given the choices, 9cm x 3cm x 3cm represents a possible arrangement of 9 cubes, although the image shows a square arrangement of 9 cubes.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